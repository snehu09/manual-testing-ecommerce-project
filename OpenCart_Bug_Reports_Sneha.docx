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Bug Report Document – OpenCart Website Testing</w:t>
      </w:r>
    </w:p>
    <w:p>
      <w:r>
        <w:t>Reported By: Sneha Singh</w:t>
        <w:br/>
        <w:t>Reported On: 26 June 2025</w:t>
      </w:r>
    </w:p>
    <w:p/>
    <w:p>
      <w:pPr>
        <w:pStyle w:val="Heading1"/>
      </w:pPr>
      <w:r>
        <w:t>Bug ID: REG-BUG-001</w:t>
      </w:r>
    </w:p>
    <w:p>
      <w:r>
        <w:t>Title: Privacy Policy checkbox not validated on Registration form</w:t>
      </w:r>
    </w:p>
    <w:p>
      <w:r>
        <w:t>Module: Registration</w:t>
        <w:br/>
        <w:t>Severity: Medium</w:t>
        <w:br/>
        <w:t>Priority: High</w:t>
        <w:br/>
        <w:t>Environment: Chrome v123, Windows 10</w:t>
        <w:br/>
      </w:r>
    </w:p>
    <w:p>
      <w:r>
        <w:t>Description:</w:t>
        <w:br/>
        <w:t>The user can submit the registration form without checking the mandatory "Privacy Policy" checkbox. This leads to confusion as there is no validation or error message shown.</w:t>
      </w:r>
    </w:p>
    <w:p>
      <w:r>
        <w:t>Steps to Reproduce:</w:t>
        <w:br/>
        <w:t>1. Navigate to the registration page.</w:t>
        <w:br/>
        <w:t>2. Fill in all the required fields.</w:t>
        <w:br/>
        <w:t>3. Do not check the "Privacy Policy" checkbox.</w:t>
        <w:br/>
        <w:t>4. Click the "Continue" button.</w:t>
      </w:r>
    </w:p>
    <w:p>
      <w:r>
        <w:t>Expected Result:</w:t>
        <w:br/>
        <w:t>User should see an error message like "Warning: You must agree to the Privacy Policy!"</w:t>
      </w:r>
    </w:p>
    <w:p>
      <w:r>
        <w:t>Actual Result:</w:t>
        <w:br/>
        <w:t>No message is shown. The form reloads with no feedback.</w:t>
      </w:r>
    </w:p>
    <w:p>
      <w:pPr>
        <w:pStyle w:val="Heading1"/>
      </w:pPr>
      <w:r>
        <w:t>Bug ID: CART-BUG-002</w:t>
      </w:r>
    </w:p>
    <w:p>
      <w:r>
        <w:t>Title: Unable to remove product from cart</w:t>
      </w:r>
    </w:p>
    <w:p>
      <w:r>
        <w:t>Module: Cart</w:t>
        <w:br/>
        <w:t>Severity: High</w:t>
        <w:br/>
        <w:t>Priority: Medium</w:t>
        <w:br/>
        <w:t>Environment: Chrome v123, Windows 10</w:t>
        <w:br/>
      </w:r>
    </w:p>
    <w:p>
      <w:r>
        <w:t>Description:</w:t>
        <w:br/>
        <w:t>When a user clicks the "Remove" button in the cart, the product is not removed. There is no confirmation or change in the cart.</w:t>
      </w:r>
    </w:p>
    <w:p>
      <w:r>
        <w:t>Steps to Reproduce:</w:t>
        <w:br/>
        <w:t>1. Add a product to the cart.</w:t>
        <w:br/>
        <w:t>2. Go to the cart page or dropdown.</w:t>
        <w:br/>
        <w:t>3. Click the "Remove" (X) button next to the product.</w:t>
      </w:r>
    </w:p>
    <w:p>
      <w:r>
        <w:t>Expected Result:</w:t>
        <w:br/>
        <w:t>The product should be removed from the cart.</w:t>
      </w:r>
    </w:p>
    <w:p>
      <w:r>
        <w:t>Actual Result:</w:t>
        <w:br/>
        <w:t>Nothing happens. The product remains in the cart.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